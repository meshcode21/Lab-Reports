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 NO. 5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spacing w:line="360" w:lineRule="auto"/>
        <w:ind w:left="0" w:leftChars="0" w:firstLine="0" w:firstLineChars="0"/>
        <w:jc w:val="both"/>
        <w:rPr>
          <w:rFonts w:hint="default"/>
          <w:b w:val="0"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TITLE :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To </w:t>
      </w:r>
      <w:r>
        <w:rPr>
          <w:rFonts w:hint="default" w:cs="Times New Roman"/>
          <w:b w:val="0"/>
          <w:bCs w:val="0"/>
          <w:sz w:val="32"/>
          <w:szCs w:val="32"/>
          <w:lang w:val="en-US"/>
        </w:rPr>
        <w:t>demonstrate various DOS commands</w:t>
      </w:r>
      <w:r>
        <w:rPr>
          <w:rFonts w:hint="default"/>
          <w:b w:val="0"/>
          <w:bCs/>
          <w:sz w:val="32"/>
          <w:szCs w:val="32"/>
          <w:lang w:val="en-US"/>
        </w:rPr>
        <w:t>.</w:t>
      </w:r>
    </w:p>
    <w:p>
      <w:p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OBJECTIVE :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To learn about command prompt.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To learn various commands of dos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THEORY :</w:t>
      </w:r>
    </w:p>
    <w:p>
      <w:pPr>
        <w:ind w:left="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DOS, or disk operating system, is an operating system that runs from a disk drive. The term can also refer to a particular family of disk operating systems, most commonly 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"https://www.techtarget.com/searchenterprisedesktop/definition/MS-DOS"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MS-DOS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 an acronym for Microsoft DOS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 operating system (OS) is the software that controls a computer's hardware and peripheral devices and allows other software programs to function. Early computers of the 1940s and 1950s did not have disk drives. Instead, they were hard-wired to carry out specific computations.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2"/>
          <w:sz w:val="32"/>
          <w:szCs w:val="32"/>
          <w:lang w:val="en-US" w:eastAsia="zh-CN" w:bidi="ar"/>
        </w:rPr>
        <w:t>DEMONSTRATION :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988060</wp:posOffset>
            </wp:positionH>
            <wp:positionV relativeFrom="paragraph">
              <wp:posOffset>347980</wp:posOffset>
            </wp:positionV>
            <wp:extent cx="3755390" cy="4568825"/>
            <wp:effectExtent l="0" t="0" r="1651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Creating directories and files.</w:t>
      </w:r>
    </w:p>
    <w:p>
      <w:pPr>
        <w:numPr>
          <w:numId w:val="0"/>
        </w:numPr>
        <w:spacing w:line="360" w:lineRule="auto"/>
        <w:ind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1165225</wp:posOffset>
            </wp:positionH>
            <wp:positionV relativeFrom="paragraph">
              <wp:posOffset>142240</wp:posOffset>
            </wp:positionV>
            <wp:extent cx="3400425" cy="23907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395605</wp:posOffset>
            </wp:positionV>
            <wp:extent cx="4829175" cy="40100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Renaming and removing the directories.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CONCLUSION :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This laboratory exercise provided a hands-on experience in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various DOS command. Creating new directories and files using ms-dos and editing them with commands. After completing the lab experiment, s</w:t>
      </w:r>
      <w:r>
        <w:rPr>
          <w:rFonts w:hint="default" w:ascii="Times New Roman" w:hAnsi="Times New Roman" w:cs="Times New Roman"/>
          <w:sz w:val="32"/>
          <w:szCs w:val="32"/>
        </w:rPr>
        <w:t xml:space="preserve">tudents gained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the </w:t>
      </w:r>
      <w:r>
        <w:rPr>
          <w:rFonts w:hint="default" w:ascii="Times New Roman" w:hAnsi="Times New Roman" w:cs="Times New Roman"/>
          <w:sz w:val="32"/>
          <w:szCs w:val="32"/>
        </w:rPr>
        <w:t xml:space="preserve">practical knowledge of the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ms-dos.</w:t>
      </w:r>
    </w:p>
    <w:sectPr>
      <w:pgSz w:w="11906" w:h="16838"/>
      <w:pgMar w:top="1224" w:right="720" w:bottom="1152" w:left="720" w:header="720" w:footer="720" w:gutter="72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40"/>
      </w:pPr>
      <w:r>
        <w:separator/>
      </w:r>
    </w:p>
  </w:endnote>
  <w:endnote w:type="continuationSeparator" w:id="1">
    <w:p>
      <w:pPr>
        <w:ind w:firstLine="5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540"/>
      </w:pPr>
      <w:r>
        <w:separator/>
      </w:r>
    </w:p>
  </w:footnote>
  <w:footnote w:type="continuationSeparator" w:id="1">
    <w:p>
      <w:pPr>
        <w:spacing w:before="0" w:after="0"/>
        <w:ind w:firstLine="5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8775C7"/>
    <w:multiLevelType w:val="singleLevel"/>
    <w:tmpl w:val="DB8775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6F52F41D"/>
    <w:multiLevelType w:val="multilevel"/>
    <w:tmpl w:val="6F52F4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A56C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4D4E6D"/>
    <w:rsid w:val="084A44E6"/>
    <w:rsid w:val="18887906"/>
    <w:rsid w:val="269A56CC"/>
    <w:rsid w:val="3616624B"/>
    <w:rsid w:val="3F2D5E6A"/>
    <w:rsid w:val="4B081925"/>
    <w:rsid w:val="4B5F2CCD"/>
    <w:rsid w:val="4BE06C76"/>
    <w:rsid w:val="4E452B01"/>
    <w:rsid w:val="4EAF6FA4"/>
    <w:rsid w:val="51823496"/>
    <w:rsid w:val="532102E3"/>
    <w:rsid w:val="56AC6A40"/>
    <w:rsid w:val="56B811CC"/>
    <w:rsid w:val="5E763A6E"/>
    <w:rsid w:val="65847241"/>
    <w:rsid w:val="667B2405"/>
    <w:rsid w:val="6AF36585"/>
    <w:rsid w:val="6E36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"/>
      <w:ind w:firstLine="540" w:firstLineChars="200"/>
      <w:jc w:val="both"/>
    </w:pPr>
    <w:rPr>
      <w:rFonts w:cs="Arial" w:asciiTheme="minorHAnsi" w:hAnsiTheme="minorHAnsi" w:eastAsiaTheme="minorEastAsia"/>
      <w:sz w:val="27"/>
      <w:szCs w:val="27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"/>
      <w:ind w:firstLine="540" w:firstLineChars="20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  <w:style w:type="paragraph" w:styleId="25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b/>
      <w:kern w:val="2"/>
      <w:sz w:val="3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1147</Characters>
  <Lines>1</Lines>
  <Paragraphs>1</Paragraphs>
  <TotalTime>3</TotalTime>
  <ScaleCrop>false</ScaleCrop>
  <LinksUpToDate>false</LinksUpToDate>
  <CharactersWithSpaces>1341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2024-02-24T10:53:00Z</dcterms:created>
  <dc:creator>Mahesh Stha</dc:creator>
  <cp:lastModifiedBy>Mahesh Stha</cp:lastModifiedBy>
  <dcterms:modified xsi:type="dcterms:W3CDTF">2024-03-20T20:11:45Z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D1E0093523C94F83B159445618CCBD92_13</vt:lpwstr>
  </property>
</Properties>
</file>