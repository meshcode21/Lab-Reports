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40"/>
          <w:szCs w:val="40"/>
          <w:u w:val="wave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cs="Times New Roman" w:eastAsiaTheme="minorEastAsia"/>
          <w:b/>
          <w:bCs/>
          <w:sz w:val="40"/>
          <w:szCs w:val="40"/>
          <w:u w:val="wave"/>
          <w:lang w:val="en-US"/>
        </w:rPr>
        <w:t>Curriculum Vitae (CV)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298450</wp:posOffset>
            </wp:positionV>
            <wp:extent cx="962025" cy="1122680"/>
            <wp:effectExtent l="0" t="0" r="9525" b="1270"/>
            <wp:wrapSquare wrapText="bothSides"/>
            <wp:docPr id="1" name="Picture 1" descr="mahesh pp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hesh pp pho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Mahesh kumar Udas </w:t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Contact : 9806871409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instrText xml:space="preserve"> HYPERLINK "mailto:maheshudas2077@gmail.com" </w:instrTex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separate"/>
      </w:r>
      <w:r>
        <w:rPr>
          <w:rStyle w:val="51"/>
          <w:rFonts w:hint="default" w:ascii="Times New Roman" w:hAnsi="Times New Roman" w:cs="Times New Roman"/>
          <w:sz w:val="36"/>
          <w:szCs w:val="36"/>
          <w:lang w:val="en-US"/>
        </w:rPr>
        <w:t>maheshudas2077@gmail.com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fldChar w:fldCharType="end"/>
      </w:r>
    </w:p>
    <w:bookmarkEnd w:id="0"/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Permanent Address : Birgunj - 9, Parsa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Temporary Address : Pokhara - 1, Gandaki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Education</w:t>
      </w:r>
    </w:p>
    <w:tbl>
      <w:tblPr>
        <w:tblStyle w:val="111"/>
        <w:tblpPr w:leftFromText="180" w:rightFromText="180" w:vertAnchor="text" w:horzAnchor="page" w:tblpX="1534" w:tblpY="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561"/>
        <w:gridCol w:w="3039"/>
        <w:gridCol w:w="2292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S.N.</w:t>
            </w:r>
          </w:p>
        </w:tc>
        <w:tc>
          <w:tcPr>
            <w:tcW w:w="15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Board</w:t>
            </w:r>
          </w:p>
        </w:tc>
        <w:tc>
          <w:tcPr>
            <w:tcW w:w="30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Level</w:t>
            </w:r>
          </w:p>
        </w:tc>
        <w:tc>
          <w:tcPr>
            <w:tcW w:w="229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Passed Year</w:t>
            </w:r>
          </w:p>
        </w:tc>
        <w:tc>
          <w:tcPr>
            <w:tcW w:w="154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5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NEB</w:t>
            </w:r>
          </w:p>
        </w:tc>
        <w:tc>
          <w:tcPr>
            <w:tcW w:w="30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TSEE</w:t>
            </w:r>
          </w:p>
        </w:tc>
        <w:tc>
          <w:tcPr>
            <w:tcW w:w="229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2076</w:t>
            </w:r>
          </w:p>
        </w:tc>
        <w:tc>
          <w:tcPr>
            <w:tcW w:w="154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5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NEB</w:t>
            </w:r>
          </w:p>
        </w:tc>
        <w:tc>
          <w:tcPr>
            <w:tcW w:w="303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+2 (Vocational)</w:t>
            </w:r>
          </w:p>
        </w:tc>
        <w:tc>
          <w:tcPr>
            <w:tcW w:w="229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2079</w:t>
            </w:r>
          </w:p>
        </w:tc>
        <w:tc>
          <w:tcPr>
            <w:tcW w:w="154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3.34</w:t>
            </w:r>
          </w:p>
        </w:tc>
      </w:tr>
    </w:tbl>
    <w:p>
      <w:pPr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Work Experience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Client Technical Support at Dynamic TechnoSoft Pvt. Ltd.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Fill-stack Web Development at Haitomns Group Pvt. Ltd.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Computer Repairing and Maintenance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Skills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>Programming : C,C++, C#, PHP, HTML, Javascript, CSS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>Technical : Computer Networking, Computer Assemble.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Hobbies and Interest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>Martial Art, Cooking, Playing Volleyball, Rubik’s Cube Solving, and sometime watching Movies also.</w:t>
      </w:r>
    </w:p>
    <w:sectPr>
      <w:pgSz w:w="11906" w:h="16838"/>
      <w:pgMar w:top="1080" w:right="1080" w:bottom="1080" w:left="1440" w:header="720" w:footer="720" w:gutter="0"/>
      <w:pgBorders>
        <w:top w:val="double" w:color="auto" w:sz="4" w:space="10"/>
        <w:left w:val="double" w:color="auto" w:sz="4" w:space="10"/>
        <w:bottom w:val="double" w:color="auto" w:sz="4" w:space="10"/>
        <w:right w:val="double" w:color="auto" w:sz="4" w:space="1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40"/>
      </w:pPr>
      <w:r>
        <w:separator/>
      </w:r>
    </w:p>
  </w:endnote>
  <w:endnote w:type="continuationSeparator" w:id="1">
    <w:p>
      <w:pPr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40"/>
      </w:pPr>
      <w:r>
        <w:separator/>
      </w:r>
    </w:p>
  </w:footnote>
  <w:footnote w:type="continuationSeparator" w:id="1">
    <w:p>
      <w:pPr>
        <w:spacing w:before="0" w:after="0"/>
        <w:ind w:firstLine="5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556E4"/>
    <w:multiLevelType w:val="singleLevel"/>
    <w:tmpl w:val="953556E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5228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BA53F7"/>
    <w:rsid w:val="3325228E"/>
    <w:rsid w:val="4D381575"/>
    <w:rsid w:val="4E452B01"/>
    <w:rsid w:val="5E76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"/>
      <w:ind w:firstLine="540" w:firstLineChars="200"/>
      <w:jc w:val="both"/>
    </w:pPr>
    <w:rPr>
      <w:rFonts w:cs="Arial" w:asciiTheme="minorHAnsi" w:hAnsiTheme="minorHAnsi" w:eastAsiaTheme="minorEastAsia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"/>
      <w:ind w:firstLine="540" w:firstLine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2024-02-14T14:29:00Z</dcterms:created>
  <dc:creator>Mahesh</dc:creator>
  <cp:lastModifiedBy>Mahesh Stha</cp:lastModifiedBy>
  <dcterms:modified xsi:type="dcterms:W3CDTF">2024-02-24T11:57:22Z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0C61BBCB566C4D15AAB7425780EF63FE_11</vt:lpwstr>
  </property>
</Properties>
</file>