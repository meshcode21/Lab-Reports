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EXPERIMENT NO. 2</w:t>
      </w:r>
      <w:bookmarkStart w:id="0" w:name="_GoBack"/>
      <w:bookmarkEnd w:id="0"/>
    </w:p>
    <w:p>
      <w:p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>
      <w:p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TITLE :</w:t>
      </w:r>
    </w:p>
    <w:p>
      <w:p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 xml:space="preserve">To create mark-sheet using </w:t>
      </w:r>
      <w:r>
        <w:rPr>
          <w:rFonts w:hint="default" w:ascii="Times New Roman" w:hAnsi="Times New Roman" w:cs="Times New Roman"/>
          <w:sz w:val="36"/>
          <w:szCs w:val="36"/>
        </w:rPr>
        <w:t>Spreadsheets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 xml:space="preserve"> like MS Excel.</w:t>
      </w:r>
    </w:p>
    <w:p>
      <w:p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</w:p>
    <w:p>
      <w:p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OBJECTIVE :</w:t>
      </w:r>
    </w:p>
    <w:p>
      <w:pPr>
        <w:numPr>
          <w:ilvl w:val="0"/>
          <w:numId w:val="1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To learn how to create CV.</w:t>
      </w:r>
    </w:p>
    <w:p>
      <w:pPr>
        <w:numPr>
          <w:ilvl w:val="0"/>
          <w:numId w:val="1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To learn how to use MS word.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THEORY :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</w:rPr>
        <w:t>Microsoft Word (MS Word) is a word processing software developed by Microsoft in 1983. It is a key part of Microsoft's Office suite of products and is the most widely-used word processor in the world.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32"/>
          <w:szCs w:val="32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CV stands for curriculum vitae, which is a Latin phrase that means "course of life". A CV is a document that outlines a person's academic and professional history. It is used by job applicants to showcase their academic and professional accomplishments.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32"/>
          <w:szCs w:val="32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32"/>
          <w:szCs w:val="32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RESULTS AND DISCUSSION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: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The experiment was successful to creating a personal CV using MS word. The CV contains personal details and some extra academic and skills details.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CONCLUSION :</w:t>
      </w:r>
    </w:p>
    <w:p>
      <w:pPr>
        <w:ind w:left="0" w:leftChars="0" w:firstLine="0" w:firstLineChars="0"/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</w:rPr>
        <w:t>This laboratory exercise provided a hands-on experience in creating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personal CV using MS word</w:t>
      </w:r>
      <w:r>
        <w:rPr>
          <w:rFonts w:hint="default" w:ascii="Times New Roman" w:hAnsi="Times New Roman" w:cs="Times New Roman"/>
          <w:sz w:val="32"/>
          <w:szCs w:val="32"/>
        </w:rPr>
        <w:t xml:space="preserve">. Students gained practical knowledge of the basic in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MS word.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sectPr>
      <w:pgSz w:w="11906" w:h="16838"/>
      <w:pgMar w:top="1224" w:right="720" w:bottom="1152" w:left="720" w:header="720" w:footer="720" w:gutter="72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540"/>
      </w:pPr>
      <w:r>
        <w:separator/>
      </w:r>
    </w:p>
  </w:endnote>
  <w:endnote w:type="continuationSeparator" w:id="1">
    <w:p>
      <w:pPr>
        <w:ind w:firstLine="5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  <w:ind w:firstLine="540"/>
      </w:pPr>
      <w:r>
        <w:separator/>
      </w:r>
    </w:p>
  </w:footnote>
  <w:footnote w:type="continuationSeparator" w:id="1">
    <w:p>
      <w:pPr>
        <w:spacing w:before="0" w:after="0"/>
        <w:ind w:firstLine="54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6F52F41D"/>
    <w:multiLevelType w:val="singleLevel"/>
    <w:tmpl w:val="6F52F41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8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9A56C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69A56CC"/>
    <w:rsid w:val="4E452B01"/>
    <w:rsid w:val="5E763A6E"/>
    <w:rsid w:val="667B2405"/>
    <w:rsid w:val="6E36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"/>
      <w:ind w:firstLine="540" w:firstLineChars="200"/>
      <w:jc w:val="both"/>
    </w:pPr>
    <w:rPr>
      <w:rFonts w:cs="Arial" w:asciiTheme="minorHAnsi" w:hAnsiTheme="minorHAnsi" w:eastAsiaTheme="minorEastAsia"/>
      <w:sz w:val="27"/>
      <w:szCs w:val="27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after="20"/>
      <w:ind w:firstLine="540" w:firstLineChars="200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2024-02-24T10:53:00Z</dcterms:created>
  <dc:creator>Mahesh Stha</dc:creator>
  <cp:lastModifiedBy>Mahesh Stha</cp:lastModifiedBy>
  <dcterms:modified xsi:type="dcterms:W3CDTF">2024-03-03T16:30:25Z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CF42315030444F3DBD8BEFEC2BE094C1_11</vt:lpwstr>
  </property>
</Properties>
</file>