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NO. 2</w:t>
      </w:r>
    </w:p>
    <w:p>
      <w:pPr>
        <w:ind w:left="0" w:leftChars="0" w:firstLine="0" w:firstLineChars="0"/>
        <w:jc w:val="both"/>
        <w:rPr>
          <w:rFonts w:hint="default" w:ascii="Times New Roman" w:hAnsi="Times New Roman" w:cs="Times New Roman"/>
          <w:b/>
          <w:bCs/>
          <w:sz w:val="36"/>
          <w:szCs w:val="36"/>
          <w:lang w:val="en-US"/>
        </w:rPr>
      </w:pPr>
    </w:p>
    <w:p>
      <w:pPr>
        <w:spacing w:line="360" w:lineRule="auto"/>
        <w:ind w:left="0" w:leftChars="0" w:firstLine="0" w:firstLine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TITLE :</w:t>
      </w:r>
    </w:p>
    <w:p>
      <w:pPr>
        <w:ind w:left="0" w:leftChars="0" w:firstLine="0" w:firstLineChars="0"/>
        <w:jc w:val="both"/>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 xml:space="preserve">To create mark-sheet using </w:t>
      </w:r>
      <w:r>
        <w:rPr>
          <w:rFonts w:hint="default" w:ascii="Times New Roman" w:hAnsi="Times New Roman" w:cs="Times New Roman"/>
          <w:sz w:val="36"/>
          <w:szCs w:val="36"/>
        </w:rPr>
        <w:t>Spreadsheets</w:t>
      </w:r>
      <w:r>
        <w:rPr>
          <w:rFonts w:hint="default" w:ascii="Times New Roman" w:hAnsi="Times New Roman" w:cs="Times New Roman"/>
          <w:sz w:val="36"/>
          <w:szCs w:val="36"/>
          <w:lang w:val="en-US"/>
        </w:rPr>
        <w:t xml:space="preserve"> like MS Excel.</w:t>
      </w:r>
    </w:p>
    <w:p>
      <w:pPr>
        <w:ind w:left="0" w:leftChars="0" w:firstLine="0" w:firstLineChars="0"/>
        <w:jc w:val="both"/>
        <w:rPr>
          <w:rFonts w:hint="default" w:ascii="Times New Roman" w:hAnsi="Times New Roman" w:cs="Times New Roman"/>
          <w:b w:val="0"/>
          <w:bCs w:val="0"/>
          <w:sz w:val="32"/>
          <w:szCs w:val="32"/>
          <w:lang w:val="en-US"/>
        </w:rPr>
      </w:pPr>
    </w:p>
    <w:p>
      <w:pPr>
        <w:spacing w:line="360" w:lineRule="auto"/>
        <w:ind w:left="0" w:leftChars="0" w:firstLine="0" w:firstLine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OBJECTIVE :</w:t>
      </w:r>
    </w:p>
    <w:p>
      <w:pPr>
        <w:numPr>
          <w:ilvl w:val="0"/>
          <w:numId w:val="11"/>
        </w:numPr>
        <w:ind w:left="420" w:leftChars="0" w:hanging="4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To learn how to create Mark sheet.</w:t>
      </w:r>
    </w:p>
    <w:p>
      <w:pPr>
        <w:numPr>
          <w:ilvl w:val="0"/>
          <w:numId w:val="11"/>
        </w:numPr>
        <w:ind w:left="420" w:leftChars="0" w:hanging="4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To learn how to use MS Excel.</w:t>
      </w:r>
    </w:p>
    <w:p>
      <w:pPr>
        <w:numPr>
          <w:ilvl w:val="0"/>
          <w:numId w:val="0"/>
        </w:numPr>
        <w:ind w:leftChars="0"/>
        <w:jc w:val="both"/>
        <w:rPr>
          <w:rFonts w:hint="default" w:ascii="Times New Roman" w:hAnsi="Times New Roman" w:cs="Times New Roman"/>
          <w:b w:val="0"/>
          <w:bCs w:val="0"/>
          <w:sz w:val="32"/>
          <w:szCs w:val="32"/>
          <w:lang w:val="en-US"/>
        </w:rPr>
      </w:pPr>
    </w:p>
    <w:p>
      <w:pPr>
        <w:numPr>
          <w:ilvl w:val="0"/>
          <w:numId w:val="0"/>
        </w:numPr>
        <w:spacing w:line="360" w:lineRule="auto"/>
        <w:ind w:left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THEORY :</w:t>
      </w:r>
    </w:p>
    <w:p>
      <w:pPr>
        <w:ind w:left="0" w:leftChars="0" w:firstLine="0" w:firstLineChars="0"/>
        <w:rPr>
          <w:rFonts w:hint="default" w:ascii="Times New Roman" w:hAnsi="Times New Roman" w:cs="Times New Roman"/>
          <w:sz w:val="32"/>
          <w:szCs w:val="32"/>
        </w:rPr>
      </w:pPr>
      <w:r>
        <w:rPr>
          <w:rFonts w:hint="default" w:ascii="Times New Roman" w:hAnsi="Times New Roman" w:cs="Times New Roman"/>
          <w:sz w:val="32"/>
          <w:szCs w:val="32"/>
        </w:rPr>
        <w:t>Microsoft Excel is a spreadsheet program that allows users to organize, format, and calculate data.</w:t>
      </w:r>
      <w:r>
        <w:rPr>
          <w:rFonts w:hint="default" w:ascii="Times New Roman" w:hAnsi="Times New Roman" w:cs="Times New Roman"/>
          <w:sz w:val="32"/>
          <w:szCs w:val="32"/>
          <w:lang w:val="en-US"/>
        </w:rPr>
        <w:t xml:space="preserve"> It</w:t>
      </w:r>
      <w:r>
        <w:rPr>
          <w:rFonts w:hint="default" w:ascii="Times New Roman" w:hAnsi="Times New Roman" w:cs="Times New Roman"/>
          <w:sz w:val="32"/>
          <w:szCs w:val="32"/>
        </w:rPr>
        <w:t xml:space="preserve"> is a powerful tool for data visualization and analysis. </w:t>
      </w:r>
    </w:p>
    <w:p>
      <w:pPr>
        <w:ind w:left="0" w:leftChars="0" w:firstLine="0" w:firstLineChars="0"/>
        <w:rPr>
          <w:rFonts w:hint="default" w:ascii="Times New Roman" w:hAnsi="Times New Roman" w:cs="Times New Roman"/>
          <w:sz w:val="32"/>
          <w:szCs w:val="32"/>
        </w:rPr>
      </w:pPr>
    </w:p>
    <w:p>
      <w:pPr>
        <w:ind w:left="0" w:leftChars="0" w:firstLine="0" w:firstLineChars="0"/>
        <w:rPr>
          <w:rFonts w:hint="default" w:ascii="Times New Roman" w:hAnsi="Times New Roman" w:cs="Times New Roman"/>
          <w:sz w:val="32"/>
          <w:szCs w:val="32"/>
        </w:rPr>
      </w:pPr>
      <w:r>
        <w:rPr>
          <w:rFonts w:hint="default" w:ascii="Times New Roman" w:hAnsi="Times New Roman" w:cs="Times New Roman"/>
          <w:sz w:val="32"/>
          <w:szCs w:val="32"/>
        </w:rPr>
        <w:t>Excel allows the users to create, edit, and format spreadsheets, containing numerical data, formulae, and chart. It is commonly used for the financial calculations, budgeting, data analysis, and various business and academic purposes</w:t>
      </w:r>
    </w:p>
    <w:p>
      <w:pPr>
        <w:ind w:left="0" w:leftChars="0" w:firstLine="0" w:firstLineChars="0"/>
        <w:rPr>
          <w:rFonts w:hint="default" w:ascii="Times New Roman" w:hAnsi="Times New Roman" w:cs="Times New Roman"/>
          <w:sz w:val="32"/>
          <w:szCs w:val="32"/>
        </w:rPr>
      </w:pPr>
    </w:p>
    <w:p>
      <w:pPr>
        <w:numPr>
          <w:ilvl w:val="0"/>
          <w:numId w:val="0"/>
        </w:numPr>
        <w:ind w:leftChars="0"/>
        <w:jc w:val="both"/>
        <w:rPr>
          <w:rFonts w:hint="default" w:ascii="Times New Roman" w:hAnsi="Times New Roman" w:cs="Times New Roman"/>
          <w:sz w:val="32"/>
          <w:szCs w:val="32"/>
        </w:rPr>
      </w:pPr>
    </w:p>
    <w:p>
      <w:pPr>
        <w:keepNext w:val="0"/>
        <w:keepLines w:val="0"/>
        <w:widowControl/>
        <w:suppressLineNumbers w:val="0"/>
        <w:spacing w:before="0" w:beforeAutospacing="0" w:after="0" w:afterAutospacing="0"/>
        <w:ind w:left="0" w:leftChars="0" w:right="0" w:firstLine="0" w:firstLineChars="0"/>
        <w:jc w:val="both"/>
        <w:rPr>
          <w:rFonts w:hint="default" w:ascii="Times New Roman" w:hAnsi="Times New Roman" w:eastAsia="SimSun" w:cs="Times New Roman"/>
          <w:b/>
          <w:bCs/>
          <w:kern w:val="2"/>
          <w:sz w:val="32"/>
          <w:szCs w:val="32"/>
          <w:lang w:val="en-US" w:eastAsia="zh-CN" w:bidi="ar"/>
        </w:rPr>
      </w:pPr>
      <w:r>
        <w:rPr>
          <w:rFonts w:hint="default" w:ascii="Times New Roman" w:hAnsi="Times New Roman" w:eastAsia="SimSun" w:cs="Times New Roman"/>
          <w:b/>
          <w:bCs/>
          <w:kern w:val="2"/>
          <w:sz w:val="32"/>
          <w:szCs w:val="32"/>
          <w:lang w:val="en-US" w:eastAsia="zh-CN" w:bidi="ar"/>
        </w:rPr>
        <w:t>DEMONSTRATION :</w:t>
      </w:r>
    </w:p>
    <w:p>
      <w:pPr>
        <w:keepNext w:val="0"/>
        <w:keepLines w:val="0"/>
        <w:widowControl/>
        <w:suppressLineNumbers w:val="0"/>
        <w:spacing w:before="0" w:beforeAutospacing="0" w:after="0" w:afterAutospacing="0"/>
        <w:ind w:left="0" w:leftChars="0" w:right="0" w:firstLine="0" w:firstLineChars="0"/>
        <w:jc w:val="both"/>
        <w:rPr>
          <w:rFonts w:hint="default" w:ascii="Times New Roman" w:hAnsi="Times New Roman" w:eastAsia="SimSun" w:cs="Times New Roman"/>
          <w:b/>
          <w:bCs/>
          <w:kern w:val="2"/>
          <w:sz w:val="32"/>
          <w:szCs w:val="32"/>
          <w:lang w:val="en-US" w:eastAsia="zh-CN" w:bidi="ar"/>
        </w:rPr>
      </w:pPr>
    </w:p>
    <w:p>
      <w:pPr>
        <w:keepNext w:val="0"/>
        <w:keepLines w:val="0"/>
        <w:widowControl/>
        <w:suppressLineNumbers w:val="0"/>
        <w:spacing w:before="0" w:beforeAutospacing="0" w:after="0" w:afterAutospacing="0"/>
        <w:ind w:left="0" w:leftChars="0" w:right="0" w:firstLine="720" w:firstLineChars="0"/>
        <w:jc w:val="both"/>
        <w:rPr>
          <w:rFonts w:hint="default" w:ascii="Times New Roman" w:hAnsi="Times New Roman" w:cs="Times New Roman"/>
          <w:sz w:val="32"/>
          <w:szCs w:val="32"/>
        </w:rPr>
      </w:pPr>
      <w:r>
        <w:rPr>
          <w:rFonts w:hint="default" w:ascii="Times New Roman" w:hAnsi="Times New Roman" w:cs="Times New Roman"/>
          <w:sz w:val="32"/>
          <w:szCs w:val="32"/>
        </w:rPr>
        <w:t>Key word for formulae:</w:t>
      </w:r>
    </w:p>
    <w:p>
      <w:pPr>
        <w:keepNext w:val="0"/>
        <w:keepLines w:val="0"/>
        <w:widowControl/>
        <w:numPr>
          <w:ilvl w:val="2"/>
          <w:numId w:val="11"/>
        </w:numPr>
        <w:suppressLineNumbers w:val="0"/>
        <w:spacing w:before="0" w:beforeAutospacing="0" w:after="0" w:afterAutospacing="0"/>
        <w:ind w:left="1260" w:leftChars="0" w:right="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For Sum:</w:t>
      </w:r>
    </w:p>
    <w:p>
      <w:pPr>
        <w:keepNext w:val="0"/>
        <w:keepLines w:val="0"/>
        <w:widowControl/>
        <w:numPr>
          <w:numId w:val="0"/>
        </w:numPr>
        <w:suppressLineNumbers w:val="0"/>
        <w:spacing w:before="0" w:beforeAutospacing="0" w:after="0" w:afterAutospacing="0"/>
        <w:ind w:left="840" w:leftChars="0" w:right="0" w:rightChars="0"/>
        <w:jc w:val="both"/>
        <w:rPr>
          <w:rFonts w:hint="default" w:ascii="Times New Roman" w:hAnsi="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sz w:val="28"/>
          <w:szCs w:val="28"/>
          <w:lang w:val="en-US"/>
        </w:rPr>
        <w:t>=SUM(C3:G3)</w:t>
      </w:r>
    </w:p>
    <w:p>
      <w:pPr>
        <w:keepNext w:val="0"/>
        <w:keepLines w:val="0"/>
        <w:widowControl/>
        <w:numPr>
          <w:numId w:val="0"/>
        </w:numPr>
        <w:suppressLineNumbers w:val="0"/>
        <w:spacing w:before="0" w:beforeAutospacing="0" w:after="0" w:afterAutospacing="0"/>
        <w:ind w:left="840" w:leftChars="0" w:right="0" w:rightChars="0"/>
        <w:jc w:val="both"/>
        <w:rPr>
          <w:rFonts w:hint="default" w:ascii="Times New Roman" w:hAnsi="Times New Roman"/>
          <w:sz w:val="28"/>
          <w:szCs w:val="28"/>
          <w:lang w:val="en-US"/>
        </w:rPr>
      </w:pPr>
    </w:p>
    <w:p>
      <w:pPr>
        <w:keepNext w:val="0"/>
        <w:keepLines w:val="0"/>
        <w:widowControl/>
        <w:numPr>
          <w:ilvl w:val="2"/>
          <w:numId w:val="11"/>
        </w:numPr>
        <w:suppressLineNumbers w:val="0"/>
        <w:spacing w:before="0" w:beforeAutospacing="0" w:after="0" w:afterAutospacing="0"/>
        <w:ind w:left="1260" w:leftChars="0" w:right="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For Pass/Fail</w:t>
      </w:r>
    </w:p>
    <w:p>
      <w:pPr>
        <w:keepNext w:val="0"/>
        <w:keepLines w:val="0"/>
        <w:widowControl/>
        <w:numPr>
          <w:numId w:val="0"/>
        </w:numPr>
        <w:suppressLineNumbers w:val="0"/>
        <w:spacing w:before="0" w:beforeAutospacing="0" w:after="0" w:afterAutospacing="0"/>
        <w:ind w:left="840" w:leftChars="0" w:right="0" w:rightChars="0"/>
        <w:jc w:val="both"/>
        <w:rPr>
          <w:rFonts w:hint="default" w:ascii="Times New Roman" w:hAnsi="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sz w:val="28"/>
          <w:szCs w:val="28"/>
          <w:lang w:val="en-US"/>
        </w:rPr>
        <w:t>=IF(AND(C3&gt;=35,D3&gt;=35,E3&gt;=35,F3&gt;=35,G3&gt;=35),"pass","fail")</w:t>
      </w:r>
    </w:p>
    <w:p>
      <w:pPr>
        <w:keepNext w:val="0"/>
        <w:keepLines w:val="0"/>
        <w:widowControl/>
        <w:numPr>
          <w:numId w:val="0"/>
        </w:numPr>
        <w:suppressLineNumbers w:val="0"/>
        <w:spacing w:before="0" w:beforeAutospacing="0" w:after="0" w:afterAutospacing="0"/>
        <w:ind w:left="840" w:leftChars="0" w:right="0" w:rightChars="0"/>
        <w:jc w:val="both"/>
        <w:rPr>
          <w:rFonts w:hint="default" w:ascii="Times New Roman" w:hAnsi="Times New Roman"/>
          <w:sz w:val="28"/>
          <w:szCs w:val="28"/>
          <w:lang w:val="en-US"/>
        </w:rPr>
      </w:pPr>
    </w:p>
    <w:p>
      <w:pPr>
        <w:keepNext w:val="0"/>
        <w:keepLines w:val="0"/>
        <w:widowControl/>
        <w:numPr>
          <w:ilvl w:val="2"/>
          <w:numId w:val="11"/>
        </w:numPr>
        <w:suppressLineNumbers w:val="0"/>
        <w:spacing w:before="0" w:beforeAutospacing="0" w:after="0" w:afterAutospacing="0"/>
        <w:ind w:left="1260" w:leftChars="0" w:right="0" w:hanging="420" w:firstLine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For Percentage</w:t>
      </w:r>
    </w:p>
    <w:p>
      <w:pPr>
        <w:keepNext w:val="0"/>
        <w:keepLines w:val="0"/>
        <w:widowControl/>
        <w:numPr>
          <w:numId w:val="0"/>
        </w:numPr>
        <w:suppressLineNumbers w:val="0"/>
        <w:spacing w:before="0" w:beforeAutospacing="0" w:after="0" w:afterAutospacing="0"/>
        <w:ind w:left="840" w:leftChars="0" w:right="0" w:rightChars="0"/>
        <w:jc w:val="both"/>
        <w:rPr>
          <w:rFonts w:hint="default" w:ascii="Times New Roman" w:hAnsi="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sz w:val="28"/>
          <w:szCs w:val="28"/>
          <w:lang w:val="en-US"/>
        </w:rPr>
        <w:t>=IF(J3="pass",IF(H3&gt;=80,"DIST",IF(H3&gt;=60,"FIRST",IF(H3&gt;=50,"SECOND",IF(H3&gt;=40,"THIRD")))),"FAILED")</w:t>
      </w:r>
    </w:p>
    <w:p>
      <w:pPr>
        <w:keepNext w:val="0"/>
        <w:keepLines w:val="0"/>
        <w:widowControl/>
        <w:numPr>
          <w:numId w:val="0"/>
        </w:numPr>
        <w:suppressLineNumbers w:val="0"/>
        <w:spacing w:before="0" w:beforeAutospacing="0" w:after="0" w:afterAutospacing="0"/>
        <w:ind w:left="840" w:leftChars="0" w:right="0" w:rightChars="0"/>
        <w:jc w:val="both"/>
        <w:rPr>
          <w:rFonts w:hint="default" w:ascii="Times New Roman" w:hAnsi="Times New Roman"/>
          <w:sz w:val="28"/>
          <w:szCs w:val="28"/>
          <w:lang w:val="en-US"/>
        </w:rPr>
      </w:pPr>
    </w:p>
    <w:p>
      <w:pPr>
        <w:keepNext w:val="0"/>
        <w:keepLines w:val="0"/>
        <w:widowControl/>
        <w:numPr>
          <w:ilvl w:val="2"/>
          <w:numId w:val="11"/>
        </w:numPr>
        <w:suppressLineNumbers w:val="0"/>
        <w:spacing w:before="0" w:beforeAutospacing="0" w:after="0" w:afterAutospacing="0"/>
        <w:ind w:left="1260" w:leftChars="0" w:right="0" w:hanging="420" w:firstLine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For Division</w:t>
      </w:r>
    </w:p>
    <w:p>
      <w:pPr>
        <w:keepNext w:val="0"/>
        <w:keepLines w:val="0"/>
        <w:widowControl/>
        <w:numPr>
          <w:numId w:val="0"/>
        </w:numPr>
        <w:suppressLineNumbers w:val="0"/>
        <w:spacing w:before="0" w:beforeAutospacing="0" w:after="0" w:afterAutospacing="0"/>
        <w:ind w:left="840" w:leftChars="0" w:right="0" w:rightChars="0"/>
        <w:jc w:val="both"/>
        <w:rPr>
          <w:rFonts w:hint="default" w:ascii="Times New Roman" w:hAnsi="Times New Roman" w:cs="Times New Roman"/>
          <w:sz w:val="32"/>
          <w:szCs w:val="32"/>
          <w:lang w:val="en-US"/>
        </w:rPr>
      </w:pPr>
      <w:r>
        <w:rPr>
          <w:rFonts w:hint="default" w:ascii="Times New Roman" w:hAnsi="Times New Roman" w:cs="Times New Roman"/>
          <w:sz w:val="28"/>
          <w:szCs w:val="28"/>
          <w:lang w:val="en-US"/>
        </w:rPr>
        <w:tab/>
      </w:r>
      <w:r>
        <w:rPr>
          <w:rFonts w:hint="default" w:ascii="Times New Roman" w:hAnsi="Times New Roman"/>
          <w:sz w:val="28"/>
          <w:szCs w:val="28"/>
          <w:lang w:val="en-US"/>
        </w:rPr>
        <w:t>=IF(J3="pass",IF(H3&gt;=80,"DIST",IF(H3&gt;=60,"FIRST",IF(H3&gt;=50,"SECOND",IF(H3&gt;=40,"THIRD")))),"FAILED")</w:t>
      </w:r>
    </w:p>
    <w:p>
      <w:pPr>
        <w:keepNext w:val="0"/>
        <w:keepLines w:val="0"/>
        <w:widowControl/>
        <w:numPr>
          <w:numId w:val="0"/>
        </w:numPr>
        <w:suppressLineNumbers w:val="0"/>
        <w:spacing w:before="0" w:beforeAutospacing="0" w:after="0" w:afterAutospacing="0"/>
        <w:ind w:right="0" w:rightChars="0"/>
        <w:jc w:val="both"/>
        <w:rPr>
          <w:rFonts w:hint="default" w:ascii="Times New Roman" w:hAnsi="Times New Roman" w:cs="Times New Roman"/>
          <w:sz w:val="32"/>
          <w:szCs w:val="32"/>
          <w:lang w:val="en-US" w:eastAsia="zh-CN"/>
        </w:rPr>
      </w:pPr>
    </w:p>
    <w:p>
      <w:pPr>
        <w:numPr>
          <w:ilvl w:val="0"/>
          <w:numId w:val="0"/>
        </w:numPr>
        <w:ind w:left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SCREENSHOT :</w:t>
      </w:r>
    </w:p>
    <w:p>
      <w:pPr>
        <w:numPr>
          <w:ilvl w:val="0"/>
          <w:numId w:val="0"/>
        </w:numPr>
        <w:ind w:leftChars="0"/>
        <w:jc w:val="both"/>
        <w:rPr>
          <w:rFonts w:hint="default" w:ascii="Times New Roman" w:hAnsi="Times New Roman" w:cs="Times New Roman"/>
          <w:b/>
          <w:bCs/>
          <w:sz w:val="32"/>
          <w:szCs w:val="32"/>
          <w:lang w:val="en-US"/>
        </w:rPr>
      </w:pPr>
    </w:p>
    <w:p>
      <w:pPr>
        <w:numPr>
          <w:ilvl w:val="0"/>
          <w:numId w:val="0"/>
        </w:numPr>
        <w:ind w:leftChars="0"/>
        <w:jc w:val="both"/>
        <w:rPr>
          <w:rFonts w:hint="default" w:ascii="Times New Roman" w:hAnsi="Times New Roman" w:cs="Times New Roman"/>
          <w:b/>
          <w:bCs/>
          <w:sz w:val="32"/>
          <w:szCs w:val="32"/>
          <w:lang w:val="en-US"/>
        </w:rPr>
      </w:pPr>
      <w:r>
        <w:drawing>
          <wp:inline distT="0" distB="0" distL="114300" distR="114300">
            <wp:extent cx="6354445" cy="204851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354445" cy="2048510"/>
                    </a:xfrm>
                    <a:prstGeom prst="rect">
                      <a:avLst/>
                    </a:prstGeom>
                    <a:noFill/>
                    <a:ln>
                      <a:noFill/>
                    </a:ln>
                  </pic:spPr>
                </pic:pic>
              </a:graphicData>
            </a:graphic>
          </wp:inline>
        </w:drawing>
      </w:r>
    </w:p>
    <w:p>
      <w:pPr>
        <w:numPr>
          <w:ilvl w:val="0"/>
          <w:numId w:val="0"/>
        </w:numPr>
        <w:ind w:leftChars="0"/>
        <w:jc w:val="both"/>
        <w:rPr>
          <w:rFonts w:hint="default" w:ascii="Times New Roman" w:hAnsi="Times New Roman" w:cs="Times New Roman"/>
          <w:b/>
          <w:bCs/>
          <w:sz w:val="32"/>
          <w:szCs w:val="32"/>
          <w:lang w:val="en-US"/>
        </w:rPr>
      </w:pPr>
    </w:p>
    <w:p>
      <w:pPr>
        <w:numPr>
          <w:ilvl w:val="0"/>
          <w:numId w:val="0"/>
        </w:numPr>
        <w:ind w:leftChars="0"/>
        <w:jc w:val="both"/>
        <w:rPr>
          <w:rFonts w:hint="default" w:ascii="Times New Roman" w:hAnsi="Times New Roman" w:cs="Times New Roman"/>
          <w:b/>
          <w:bCs/>
          <w:sz w:val="32"/>
          <w:szCs w:val="32"/>
          <w:lang w:val="en-US"/>
        </w:rPr>
      </w:pPr>
    </w:p>
    <w:p>
      <w:pPr>
        <w:numPr>
          <w:ilvl w:val="0"/>
          <w:numId w:val="0"/>
        </w:numPr>
        <w:spacing w:line="360" w:lineRule="auto"/>
        <w:ind w:left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RESULTS AND DISCUSSION</w:t>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 xml:space="preserve"> :</w:t>
      </w:r>
    </w:p>
    <w:p>
      <w:pPr>
        <w:numPr>
          <w:ilvl w:val="0"/>
          <w:numId w:val="0"/>
        </w:numPr>
        <w:ind w:left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The experiment was successful to creating a mark sheet using MS Excel. The mark sheet contains student name, their obtained marks, total mark, percentage, division and result and remark.</w:t>
      </w:r>
    </w:p>
    <w:p>
      <w:pPr>
        <w:numPr>
          <w:ilvl w:val="0"/>
          <w:numId w:val="0"/>
        </w:numPr>
        <w:ind w:leftChars="0"/>
        <w:jc w:val="both"/>
        <w:rPr>
          <w:rFonts w:hint="default" w:ascii="Times New Roman" w:hAnsi="Times New Roman" w:cs="Times New Roman"/>
          <w:b w:val="0"/>
          <w:bCs w:val="0"/>
          <w:sz w:val="32"/>
          <w:szCs w:val="32"/>
          <w:lang w:val="en-US"/>
        </w:rPr>
      </w:pPr>
    </w:p>
    <w:p>
      <w:pPr>
        <w:numPr>
          <w:ilvl w:val="0"/>
          <w:numId w:val="0"/>
        </w:numPr>
        <w:ind w:leftChars="0"/>
        <w:jc w:val="both"/>
        <w:rPr>
          <w:rFonts w:hint="default" w:ascii="Times New Roman" w:hAnsi="Times New Roman" w:cs="Times New Roman"/>
          <w:b w:val="0"/>
          <w:bCs w:val="0"/>
          <w:sz w:val="32"/>
          <w:szCs w:val="32"/>
          <w:lang w:val="en-US"/>
        </w:rPr>
      </w:pPr>
    </w:p>
    <w:p>
      <w:pPr>
        <w:numPr>
          <w:ilvl w:val="0"/>
          <w:numId w:val="0"/>
        </w:numPr>
        <w:spacing w:line="360" w:lineRule="auto"/>
        <w:ind w:left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CONCLUSION :</w:t>
      </w:r>
    </w:p>
    <w:p>
      <w:pPr>
        <w:ind w:left="0" w:leftChars="0" w:firstLine="0" w:firstLineChars="0"/>
        <w:jc w:val="both"/>
        <w:rPr>
          <w:rFonts w:hint="default" w:ascii="Times New Roman" w:hAnsi="Times New Roman" w:cs="Times New Roman"/>
          <w:b/>
          <w:bCs/>
          <w:sz w:val="32"/>
          <w:szCs w:val="32"/>
          <w:lang w:val="en-US"/>
        </w:rPr>
      </w:pPr>
      <w:r>
        <w:rPr>
          <w:rFonts w:hint="default" w:ascii="Times New Roman" w:hAnsi="Times New Roman" w:cs="Times New Roman"/>
          <w:sz w:val="32"/>
          <w:szCs w:val="32"/>
        </w:rPr>
        <w:t>This laboratory exercise provided a hands-on experience in creating</w:t>
      </w:r>
      <w:r>
        <w:rPr>
          <w:rFonts w:hint="default" w:ascii="Times New Roman" w:hAnsi="Times New Roman" w:cs="Times New Roman"/>
          <w:sz w:val="32"/>
          <w:szCs w:val="32"/>
          <w:lang w:val="en-US"/>
        </w:rPr>
        <w:t xml:space="preserve"> mark sheet using MS Excel</w:t>
      </w:r>
      <w:r>
        <w:rPr>
          <w:rFonts w:hint="default" w:ascii="Times New Roman" w:hAnsi="Times New Roman" w:cs="Times New Roman"/>
          <w:sz w:val="32"/>
          <w:szCs w:val="32"/>
        </w:rPr>
        <w:t xml:space="preserve">. Students gained practical knowledge of the basic in </w:t>
      </w:r>
      <w:r>
        <w:rPr>
          <w:rFonts w:hint="default" w:ascii="Times New Roman" w:hAnsi="Times New Roman" w:cs="Times New Roman"/>
          <w:sz w:val="32"/>
          <w:szCs w:val="32"/>
          <w:lang w:val="en-US"/>
        </w:rPr>
        <w:t>MS Excel.</w:t>
      </w:r>
      <w:bookmarkStart w:id="0" w:name="_GoBack"/>
      <w:bookmarkEnd w:id="0"/>
    </w:p>
    <w:sectPr>
      <w:pgSz w:w="11906" w:h="16838"/>
      <w:pgMar w:top="1224" w:right="720" w:bottom="1152" w:left="720" w:header="720" w:footer="720" w:gutter="72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540"/>
      </w:pPr>
      <w:r>
        <w:separator/>
      </w:r>
    </w:p>
  </w:endnote>
  <w:endnote w:type="continuationSeparator" w:id="1">
    <w:p>
      <w:pPr>
        <w:ind w:firstLine="5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firstLine="540"/>
      </w:pPr>
      <w:r>
        <w:separator/>
      </w:r>
    </w:p>
  </w:footnote>
  <w:footnote w:type="continuationSeparator" w:id="1">
    <w:p>
      <w:pPr>
        <w:spacing w:before="0" w:after="0"/>
        <w:ind w:firstLine="54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6F52F41D"/>
    <w:multiLevelType w:val="multilevel"/>
    <w:tmpl w:val="6F52F41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sz w:val="20"/>
        <w:szCs w:val="20"/>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9A56C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84A44E6"/>
    <w:rsid w:val="18887906"/>
    <w:rsid w:val="269A56CC"/>
    <w:rsid w:val="4BE06C76"/>
    <w:rsid w:val="4E452B01"/>
    <w:rsid w:val="51823496"/>
    <w:rsid w:val="5E763A6E"/>
    <w:rsid w:val="667B2405"/>
    <w:rsid w:val="6AF36585"/>
    <w:rsid w:val="6E363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qFormat="1"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
      <w:ind w:firstLine="540" w:firstLineChars="200"/>
      <w:jc w:val="both"/>
    </w:pPr>
    <w:rPr>
      <w:rFonts w:cs="Arial" w:asciiTheme="minorHAnsi" w:hAnsiTheme="minorHAnsi" w:eastAsiaTheme="minorEastAsia"/>
      <w:sz w:val="27"/>
      <w:szCs w:val="27"/>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20"/>
      <w:ind w:firstLine="540" w:firstLineChars="200"/>
      <w:jc w:val="both"/>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2024-02-24T10:53:00Z</dcterms:created>
  <dc:creator>Mahesh Stha</dc:creator>
  <cp:lastModifiedBy>Mahesh Stha</cp:lastModifiedBy>
  <dcterms:modified xsi:type="dcterms:W3CDTF">2024-03-03T17:06:24Z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C0702301CA3D48539555EEE72FD4421D_13</vt:lpwstr>
  </property>
</Properties>
</file>