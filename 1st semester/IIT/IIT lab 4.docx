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EXPERIMENT NO. 4</w:t>
      </w:r>
    </w:p>
    <w:p>
      <w:pPr>
        <w:ind w:left="0" w:leftChars="0" w:firstLine="0" w:firstLineChars="0"/>
        <w:jc w:val="both"/>
        <w:rPr>
          <w:rFonts w:hint="default" w:ascii="Times New Roman" w:hAnsi="Times New Roman" w:cs="Times New Roman"/>
          <w:b/>
          <w:bCs/>
          <w:sz w:val="36"/>
          <w:szCs w:val="36"/>
          <w:lang w:val="en-US"/>
        </w:rPr>
      </w:pPr>
    </w:p>
    <w:p>
      <w:pPr>
        <w:spacing w:line="360" w:lineRule="auto"/>
        <w:ind w:left="0" w:leftChars="0" w:firstLine="0" w:firstLineChars="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TITLE :</w:t>
      </w:r>
    </w:p>
    <w:p>
      <w:pPr>
        <w:ind w:left="0" w:leftChars="0" w:firstLine="0" w:firstLineChars="0"/>
        <w:jc w:val="both"/>
        <w:rPr>
          <w:rFonts w:hint="default" w:ascii="Times New Roman" w:hAnsi="Times New Roman" w:cs="Times New Roman"/>
          <w:b w:val="0"/>
          <w:bCs w:val="0"/>
          <w:sz w:val="36"/>
          <w:szCs w:val="36"/>
          <w:lang w:val="en-US"/>
        </w:rPr>
      </w:pPr>
      <w:r>
        <w:rPr>
          <w:rFonts w:hint="default" w:ascii="Times New Roman" w:hAnsi="Times New Roman" w:cs="Times New Roman"/>
          <w:b w:val="0"/>
          <w:bCs w:val="0"/>
          <w:sz w:val="36"/>
          <w:szCs w:val="36"/>
          <w:lang w:val="en-US"/>
        </w:rPr>
        <w:t xml:space="preserve">To create auto motors list with features using </w:t>
      </w:r>
      <w:r>
        <w:rPr>
          <w:rFonts w:hint="default" w:ascii="Times New Roman" w:hAnsi="Times New Roman" w:cs="Times New Roman"/>
          <w:sz w:val="36"/>
          <w:szCs w:val="36"/>
        </w:rPr>
        <w:t>Spreadsheets</w:t>
      </w:r>
      <w:r>
        <w:rPr>
          <w:rFonts w:hint="default" w:ascii="Times New Roman" w:hAnsi="Times New Roman" w:cs="Times New Roman"/>
          <w:sz w:val="36"/>
          <w:szCs w:val="36"/>
          <w:lang w:val="en-US"/>
        </w:rPr>
        <w:t xml:space="preserve"> like MS Excel.</w:t>
      </w:r>
    </w:p>
    <w:p>
      <w:pPr>
        <w:ind w:left="0" w:leftChars="0" w:firstLine="0" w:firstLineChars="0"/>
        <w:jc w:val="both"/>
        <w:rPr>
          <w:rFonts w:hint="default" w:ascii="Times New Roman" w:hAnsi="Times New Roman" w:cs="Times New Roman"/>
          <w:b w:val="0"/>
          <w:bCs w:val="0"/>
          <w:sz w:val="32"/>
          <w:szCs w:val="32"/>
          <w:lang w:val="en-US"/>
        </w:rPr>
      </w:pPr>
    </w:p>
    <w:p>
      <w:pPr>
        <w:spacing w:line="360" w:lineRule="auto"/>
        <w:ind w:left="0" w:leftChars="0" w:firstLine="0" w:firstLineChars="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OBJECTIVE :</w:t>
      </w:r>
    </w:p>
    <w:p>
      <w:pPr>
        <w:numPr>
          <w:ilvl w:val="0"/>
          <w:numId w:val="11"/>
        </w:numPr>
        <w:ind w:left="420" w:leftChars="0" w:hanging="42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To learn how to create List.</w:t>
      </w:r>
    </w:p>
    <w:p>
      <w:pPr>
        <w:numPr>
          <w:ilvl w:val="0"/>
          <w:numId w:val="11"/>
        </w:numPr>
        <w:ind w:left="420" w:leftChars="0" w:hanging="42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To learn how to use MS Excel.</w:t>
      </w:r>
    </w:p>
    <w:p>
      <w:pPr>
        <w:numPr>
          <w:ilvl w:val="0"/>
          <w:numId w:val="0"/>
        </w:numPr>
        <w:ind w:leftChars="0"/>
        <w:jc w:val="both"/>
        <w:rPr>
          <w:rFonts w:hint="default" w:ascii="Times New Roman" w:hAnsi="Times New Roman" w:cs="Times New Roman"/>
          <w:b w:val="0"/>
          <w:bCs w:val="0"/>
          <w:sz w:val="32"/>
          <w:szCs w:val="32"/>
          <w:lang w:val="en-US"/>
        </w:rPr>
      </w:pPr>
    </w:p>
    <w:p>
      <w:pPr>
        <w:numPr>
          <w:ilvl w:val="0"/>
          <w:numId w:val="0"/>
        </w:numPr>
        <w:spacing w:line="360" w:lineRule="auto"/>
        <w:ind w:leftChars="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THEORY :</w:t>
      </w:r>
    </w:p>
    <w:p>
      <w:pPr>
        <w:numPr>
          <w:ilvl w:val="0"/>
          <w:numId w:val="0"/>
        </w:numPr>
        <w:spacing w:line="240" w:lineRule="auto"/>
        <w:ind w:leftChars="0"/>
        <w:jc w:val="both"/>
        <w:rPr>
          <w:rFonts w:hint="default" w:ascii="Times New Roman" w:hAnsi="Times New Roman" w:cs="Times New Roman"/>
          <w:sz w:val="28"/>
          <w:szCs w:val="28"/>
        </w:rPr>
      </w:pPr>
      <w:r>
        <w:rPr>
          <w:rFonts w:hint="default" w:ascii="Times New Roman" w:hAnsi="Times New Roman" w:cs="Times New Roman"/>
          <w:sz w:val="28"/>
          <w:szCs w:val="28"/>
        </w:rPr>
        <w:t>The modern automobile is a complex technical system employing subsystems with specific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"https://www.britannica.com/topic/industrial-design"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design</w:t>
      </w:r>
      <w:r>
        <w:rPr>
          <w:rFonts w:hint="default" w:ascii="Times New Roman" w:hAnsi="Times New Roman" w:cs="Times New Roman"/>
          <w:sz w:val="28"/>
          <w:szCs w:val="28"/>
        </w:rPr>
        <w:fldChar w:fldCharType="end"/>
      </w:r>
      <w:r>
        <w:rPr>
          <w:rFonts w:hint="default" w:ascii="Times New Roman" w:hAnsi="Times New Roman" w:cs="Times New Roman"/>
          <w:sz w:val="28"/>
          <w:szCs w:val="28"/>
        </w:rPr>
        <w:t> functions. Some of these consist of thousands of component parts that have evolved from breakthroughs in existing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"https://www.britannica.com/technology/technology"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technology</w:t>
      </w:r>
      <w:r>
        <w:rPr>
          <w:rFonts w:hint="default" w:ascii="Times New Roman" w:hAnsi="Times New Roman" w:cs="Times New Roman"/>
          <w:sz w:val="28"/>
          <w:szCs w:val="28"/>
        </w:rPr>
        <w:fldChar w:fldCharType="end"/>
      </w:r>
      <w:r>
        <w:rPr>
          <w:rFonts w:hint="default" w:ascii="Times New Roman" w:hAnsi="Times New Roman" w:cs="Times New Roman"/>
          <w:sz w:val="28"/>
          <w:szCs w:val="28"/>
        </w:rPr>
        <w:t> or from new technologies such as electronic computers, high-strength plastics, and new alloys of steel and nonferrous metals. Some subsystems have come about as a result of factors such as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"https://www.britannica.com/science/air-pollution"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air pollution</w:t>
      </w:r>
      <w:r>
        <w:rPr>
          <w:rFonts w:hint="default" w:ascii="Times New Roman" w:hAnsi="Times New Roman" w:cs="Times New Roman"/>
          <w:sz w:val="28"/>
          <w:szCs w:val="28"/>
        </w:rPr>
        <w:fldChar w:fldCharType="end"/>
      </w:r>
      <w:r>
        <w:rPr>
          <w:rFonts w:hint="default" w:ascii="Times New Roman" w:hAnsi="Times New Roman" w:cs="Times New Roman"/>
          <w:sz w:val="28"/>
          <w:szCs w:val="28"/>
        </w:rPr>
        <w:t>, safety legislation, and competition between manufacturers throughout the world.</w:t>
      </w:r>
    </w:p>
    <w:p>
      <w:pPr>
        <w:numPr>
          <w:ilvl w:val="0"/>
          <w:numId w:val="0"/>
        </w:numPr>
        <w:spacing w:line="240" w:lineRule="auto"/>
        <w:ind w:leftChars="0"/>
        <w:jc w:val="both"/>
        <w:rPr>
          <w:rFonts w:hint="default" w:ascii="Times New Roman" w:hAnsi="Times New Roman" w:cs="Times New Roman"/>
          <w:sz w:val="28"/>
          <w:szCs w:val="28"/>
          <w:lang w:val="en-US"/>
        </w:rPr>
      </w:pPr>
    </w:p>
    <w:p>
      <w:pPr>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Microsoft Excel is a spreadsheet program that allows users to organize, format, and calculate data.</w:t>
      </w:r>
      <w:r>
        <w:rPr>
          <w:rFonts w:hint="default" w:ascii="Times New Roman" w:hAnsi="Times New Roman" w:cs="Times New Roman"/>
          <w:sz w:val="28"/>
          <w:szCs w:val="28"/>
          <w:lang w:val="en-US"/>
        </w:rPr>
        <w:t xml:space="preserve"> It</w:t>
      </w:r>
      <w:r>
        <w:rPr>
          <w:rFonts w:hint="default" w:ascii="Times New Roman" w:hAnsi="Times New Roman" w:cs="Times New Roman"/>
          <w:sz w:val="28"/>
          <w:szCs w:val="28"/>
        </w:rPr>
        <w:t xml:space="preserve"> is a powerful tool for data visualization and analysis. </w:t>
      </w:r>
    </w:p>
    <w:p>
      <w:pPr>
        <w:ind w:left="0" w:leftChars="0" w:firstLine="0" w:firstLineChars="0"/>
        <w:rPr>
          <w:rFonts w:hint="default" w:ascii="Times New Roman" w:hAnsi="Times New Roman" w:cs="Times New Roman"/>
          <w:sz w:val="28"/>
          <w:szCs w:val="28"/>
        </w:rPr>
      </w:pPr>
    </w:p>
    <w:p>
      <w:pPr>
        <w:ind w:left="0" w:leftChars="0" w:firstLine="0" w:firstLineChars="0"/>
        <w:rPr>
          <w:rFonts w:hint="default" w:ascii="Times New Roman" w:hAnsi="Times New Roman" w:cs="Times New Roman"/>
          <w:sz w:val="28"/>
          <w:szCs w:val="28"/>
          <w:lang w:val="en-US"/>
        </w:rPr>
      </w:pPr>
      <w:r>
        <w:rPr>
          <w:rFonts w:hint="default" w:ascii="Times New Roman" w:hAnsi="Times New Roman" w:cs="Times New Roman"/>
          <w:sz w:val="28"/>
          <w:szCs w:val="28"/>
        </w:rPr>
        <w:t>Excel allows the users to create, edit, and format spreadsheets, containing numerical data, formulae, and chart. It is commonly used for the financial calculations, budgeting, data analysis, and various business and academic purposes</w:t>
      </w:r>
      <w:r>
        <w:rPr>
          <w:rFonts w:hint="default" w:ascii="Times New Roman" w:hAnsi="Times New Roman" w:cs="Times New Roman"/>
          <w:sz w:val="28"/>
          <w:szCs w:val="28"/>
          <w:lang w:val="en-US"/>
        </w:rPr>
        <w:t>.</w:t>
      </w:r>
    </w:p>
    <w:p>
      <w:pPr>
        <w:numPr>
          <w:ilvl w:val="0"/>
          <w:numId w:val="0"/>
        </w:numPr>
        <w:ind w:leftChars="0"/>
        <w:jc w:val="both"/>
        <w:rPr>
          <w:rFonts w:hint="default" w:ascii="Times New Roman" w:hAnsi="Times New Roman" w:cs="Times New Roman"/>
          <w:sz w:val="32"/>
          <w:szCs w:val="32"/>
        </w:rPr>
      </w:pPr>
    </w:p>
    <w:p>
      <w:pPr>
        <w:keepNext w:val="0"/>
        <w:keepLines w:val="0"/>
        <w:widowControl/>
        <w:suppressLineNumbers w:val="0"/>
        <w:spacing w:before="0" w:beforeAutospacing="0" w:after="0" w:afterAutospacing="0"/>
        <w:ind w:left="0" w:leftChars="0" w:right="0" w:firstLine="0" w:firstLineChars="0"/>
        <w:jc w:val="both"/>
        <w:rPr>
          <w:rFonts w:hint="default" w:ascii="Times New Roman" w:hAnsi="Times New Roman" w:eastAsia="SimSun" w:cs="Times New Roman"/>
          <w:b/>
          <w:bCs/>
          <w:kern w:val="2"/>
          <w:sz w:val="32"/>
          <w:szCs w:val="32"/>
          <w:lang w:val="en-US" w:eastAsia="zh-CN" w:bidi="ar"/>
        </w:rPr>
      </w:pPr>
      <w:r>
        <w:rPr>
          <w:rFonts w:hint="default" w:ascii="Times New Roman" w:hAnsi="Times New Roman" w:eastAsia="SimSun" w:cs="Times New Roman"/>
          <w:b/>
          <w:bCs/>
          <w:kern w:val="2"/>
          <w:sz w:val="32"/>
          <w:szCs w:val="32"/>
          <w:lang w:val="en-US" w:eastAsia="zh-CN" w:bidi="ar"/>
        </w:rPr>
        <w:t>DEMONSTRATION :</w:t>
      </w:r>
    </w:p>
    <w:p>
      <w:pPr>
        <w:keepNext w:val="0"/>
        <w:keepLines w:val="0"/>
        <w:widowControl/>
        <w:suppressLineNumbers w:val="0"/>
        <w:spacing w:before="0" w:beforeAutospacing="0" w:after="0" w:afterAutospacing="0"/>
        <w:ind w:left="0" w:leftChars="0" w:right="0" w:firstLine="0" w:firstLineChars="0"/>
        <w:jc w:val="both"/>
        <w:rPr>
          <w:rFonts w:hint="default" w:ascii="Times New Roman" w:hAnsi="Times New Roman" w:eastAsia="SimSun" w:cs="Times New Roman"/>
          <w:b/>
          <w:bCs/>
          <w:kern w:val="2"/>
          <w:sz w:val="32"/>
          <w:szCs w:val="32"/>
          <w:lang w:val="en-US" w:eastAsia="zh-CN" w:bidi="ar"/>
        </w:rPr>
      </w:pPr>
    </w:p>
    <w:p>
      <w:pPr>
        <w:numPr>
          <w:ilvl w:val="0"/>
          <w:numId w:val="0"/>
        </w:numPr>
        <w:ind w:leftChars="0"/>
        <w:jc w:val="both"/>
        <w:rPr>
          <w:rFonts w:hint="default" w:ascii="Times New Roman" w:hAnsi="Times New Roman" w:cs="Times New Roman"/>
          <w:b/>
          <w:bCs/>
          <w:sz w:val="32"/>
          <w:szCs w:val="32"/>
          <w:lang w:val="en-US"/>
        </w:rPr>
      </w:pPr>
      <w:r>
        <w:drawing>
          <wp:inline distT="0" distB="0" distL="114300" distR="114300">
            <wp:extent cx="6188075" cy="2289810"/>
            <wp:effectExtent l="0" t="0" r="317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6188075" cy="2289810"/>
                    </a:xfrm>
                    <a:prstGeom prst="rect">
                      <a:avLst/>
                    </a:prstGeom>
                    <a:noFill/>
                    <a:ln>
                      <a:noFill/>
                    </a:ln>
                  </pic:spPr>
                </pic:pic>
              </a:graphicData>
            </a:graphic>
          </wp:inline>
        </w:drawing>
      </w:r>
    </w:p>
    <w:p>
      <w:pPr>
        <w:numPr>
          <w:ilvl w:val="0"/>
          <w:numId w:val="0"/>
        </w:numPr>
        <w:ind w:leftChars="0"/>
        <w:jc w:val="both"/>
        <w:rPr>
          <w:rFonts w:hint="default" w:ascii="Times New Roman" w:hAnsi="Times New Roman" w:cs="Times New Roman"/>
          <w:b/>
          <w:bCs/>
          <w:sz w:val="32"/>
          <w:szCs w:val="32"/>
          <w:lang w:val="en-US"/>
        </w:rPr>
      </w:pPr>
    </w:p>
    <w:p>
      <w:pPr>
        <w:numPr>
          <w:ilvl w:val="0"/>
          <w:numId w:val="0"/>
        </w:numPr>
        <w:spacing w:line="360" w:lineRule="auto"/>
        <w:ind w:leftChars="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RESULTS AND DISCUSSION</w:t>
      </w:r>
      <w:r>
        <w:rPr>
          <w:rFonts w:hint="default" w:ascii="Times New Roman" w:hAnsi="Times New Roman" w:cs="Times New Roman"/>
          <w:b/>
          <w:bCs/>
          <w:sz w:val="32"/>
          <w:szCs w:val="32"/>
          <w:lang w:val="en-US"/>
        </w:rPr>
        <w:tab/>
      </w:r>
      <w:r>
        <w:rPr>
          <w:rFonts w:hint="default" w:ascii="Times New Roman" w:hAnsi="Times New Roman" w:cs="Times New Roman"/>
          <w:b/>
          <w:bCs/>
          <w:sz w:val="32"/>
          <w:szCs w:val="32"/>
          <w:lang w:val="en-US"/>
        </w:rPr>
        <w:t xml:space="preserve"> :</w:t>
      </w:r>
    </w:p>
    <w:p>
      <w:pPr>
        <w:numPr>
          <w:ilvl w:val="0"/>
          <w:numId w:val="0"/>
        </w:numPr>
        <w:ind w:leftChars="0"/>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The experiment was successful to creating list of auto motors using MS Excel. The table contains name vehicle, its mileage, Engeen size, torque, Power, and their price.</w:t>
      </w:r>
    </w:p>
    <w:p>
      <w:pPr>
        <w:numPr>
          <w:ilvl w:val="0"/>
          <w:numId w:val="0"/>
        </w:numPr>
        <w:ind w:leftChars="0"/>
        <w:jc w:val="both"/>
        <w:rPr>
          <w:rFonts w:hint="default" w:ascii="Times New Roman" w:hAnsi="Times New Roman" w:cs="Times New Roman"/>
          <w:b w:val="0"/>
          <w:bCs w:val="0"/>
          <w:sz w:val="32"/>
          <w:szCs w:val="32"/>
          <w:lang w:val="en-US"/>
        </w:rPr>
      </w:pPr>
    </w:p>
    <w:p>
      <w:pPr>
        <w:numPr>
          <w:ilvl w:val="0"/>
          <w:numId w:val="0"/>
        </w:numPr>
        <w:ind w:leftChars="0"/>
        <w:jc w:val="both"/>
        <w:rPr>
          <w:rFonts w:hint="default" w:ascii="Times New Roman" w:hAnsi="Times New Roman" w:cs="Times New Roman"/>
          <w:b w:val="0"/>
          <w:bCs w:val="0"/>
          <w:sz w:val="32"/>
          <w:szCs w:val="32"/>
          <w:lang w:val="en-US"/>
        </w:rPr>
      </w:pPr>
    </w:p>
    <w:p>
      <w:pPr>
        <w:numPr>
          <w:ilvl w:val="0"/>
          <w:numId w:val="0"/>
        </w:numPr>
        <w:spacing w:line="360" w:lineRule="auto"/>
        <w:ind w:leftChars="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CONCLUSION :</w:t>
      </w:r>
    </w:p>
    <w:p>
      <w:pPr>
        <w:ind w:left="0" w:leftChars="0" w:firstLine="0" w:firstLineChars="0"/>
        <w:jc w:val="both"/>
        <w:rPr>
          <w:rFonts w:hint="default" w:ascii="Times New Roman" w:hAnsi="Times New Roman" w:cs="Times New Roman"/>
          <w:b/>
          <w:bCs/>
          <w:sz w:val="32"/>
          <w:szCs w:val="32"/>
          <w:lang w:val="en-US"/>
        </w:rPr>
      </w:pPr>
      <w:r>
        <w:rPr>
          <w:rFonts w:hint="default" w:ascii="Times New Roman" w:hAnsi="Times New Roman" w:cs="Times New Roman"/>
          <w:sz w:val="32"/>
          <w:szCs w:val="32"/>
        </w:rPr>
        <w:t>This laboratory exercise provided a hands-on experience in creating</w:t>
      </w:r>
      <w:r>
        <w:rPr>
          <w:rFonts w:hint="default" w:ascii="Times New Roman" w:hAnsi="Times New Roman" w:cs="Times New Roman"/>
          <w:sz w:val="32"/>
          <w:szCs w:val="32"/>
          <w:lang w:val="en-US"/>
        </w:rPr>
        <w:t xml:space="preserve"> list using MS Excel</w:t>
      </w:r>
      <w:r>
        <w:rPr>
          <w:rFonts w:hint="default" w:ascii="Times New Roman" w:hAnsi="Times New Roman" w:cs="Times New Roman"/>
          <w:sz w:val="32"/>
          <w:szCs w:val="32"/>
        </w:rPr>
        <w:t xml:space="preserve">. Students gained practical knowledge of the basic in </w:t>
      </w:r>
      <w:r>
        <w:rPr>
          <w:rFonts w:hint="default" w:ascii="Times New Roman" w:hAnsi="Times New Roman" w:cs="Times New Roman"/>
          <w:sz w:val="32"/>
          <w:szCs w:val="32"/>
          <w:lang w:val="en-US"/>
        </w:rPr>
        <w:t>MS Excel.</w:t>
      </w:r>
      <w:bookmarkStart w:id="0" w:name="_GoBack"/>
      <w:bookmarkEnd w:id="0"/>
    </w:p>
    <w:sectPr>
      <w:pgSz w:w="11906" w:h="16838"/>
      <w:pgMar w:top="1224" w:right="720" w:bottom="1152" w:left="720" w:header="720" w:footer="720" w:gutter="72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540"/>
      </w:pPr>
      <w:r>
        <w:separator/>
      </w:r>
    </w:p>
  </w:endnote>
  <w:endnote w:type="continuationSeparator" w:id="1">
    <w:p>
      <w:pPr>
        <w:ind w:firstLine="5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ind w:firstLine="540"/>
      </w:pPr>
      <w:r>
        <w:separator/>
      </w:r>
    </w:p>
  </w:footnote>
  <w:footnote w:type="continuationSeparator" w:id="1">
    <w:p>
      <w:pPr>
        <w:spacing w:before="0" w:after="0"/>
        <w:ind w:firstLine="54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6F52F41D"/>
    <w:multiLevelType w:val="multilevel"/>
    <w:tmpl w:val="6F52F41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sz w:val="20"/>
        <w:szCs w:val="20"/>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9A56C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84A44E6"/>
    <w:rsid w:val="18887906"/>
    <w:rsid w:val="269A56CC"/>
    <w:rsid w:val="3B64486C"/>
    <w:rsid w:val="49232139"/>
    <w:rsid w:val="4BE06C76"/>
    <w:rsid w:val="4E452B01"/>
    <w:rsid w:val="51823496"/>
    <w:rsid w:val="5E763A6E"/>
    <w:rsid w:val="667B2405"/>
    <w:rsid w:val="6AF36585"/>
    <w:rsid w:val="6E3631E6"/>
    <w:rsid w:val="7E780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unhideWhenUsed="0" w:uiPriority="0" w:semiHidden="0" w:name="List 5"/>
    <w:lsdException w:qFormat="1" w:unhideWhenUsed="0" w:uiPriority="0" w:semiHidden="0" w:name="List Bullet 2"/>
    <w:lsdException w:qFormat="1"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unhideWhenUsed="0" w:uiPriority="0" w:semiHidden="0" w:name="Table Grid"/>
    <w:lsdException w:qFormat="1" w:unhideWhenUsed="0" w:uiPriority="0" w:semiHidden="0" w:name="Table Theme"/>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
      <w:ind w:firstLine="540" w:firstLineChars="200"/>
      <w:jc w:val="both"/>
    </w:pPr>
    <w:rPr>
      <w:rFonts w:cs="Arial" w:asciiTheme="minorHAnsi" w:hAnsiTheme="minorHAnsi" w:eastAsiaTheme="minorEastAsia"/>
      <w:sz w:val="27"/>
      <w:szCs w:val="27"/>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20"/>
      <w:ind w:firstLine="540" w:firstLineChars="200"/>
      <w:jc w:val="both"/>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24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43</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2024-02-24T10:53:00Z</dcterms:created>
  <dc:creator>Mahesh Stha</dc:creator>
  <cp:lastModifiedBy>Mahesh Stha</cp:lastModifiedBy>
  <dcterms:modified xsi:type="dcterms:W3CDTF">2024-03-06T04:00:11Z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99A27C216DB047568F2FAA7AC4A38AAB_13</vt:lpwstr>
  </property>
</Properties>
</file>